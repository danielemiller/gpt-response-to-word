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Name]</w:t>
        <w:br/>
        <w:t>[Your Address]</w:t>
        <w:br/>
        <w:t>[City, State, ZIP Code]</w:t>
        <w:br/>
        <w:t>[Email Address]</w:t>
        <w:br/>
        <w:t>[Phone Number]</w:t>
        <w:br/>
        <w:t>[LinkedIn Profile]</w:t>
        <w:br/>
        <w:br/>
        <w:t>Objective:</w:t>
        <w:br/>
        <w:t>Highly skilled and driven Software Engineer with a successful track record in designing and developing complex software applications. Seeking a software engineering position at Goldman Sachs to leverage my expertise in building scalable and robust solutions.</w:t>
        <w:br/>
        <w:br/>
        <w:t>Education:</w:t>
        <w:br/>
        <w:t>Bachelor of Science in Computer Science, [University Name], [Year]</w:t>
        <w:br/>
        <w:br/>
        <w:t>Skills:</w:t>
        <w:br/>
        <w:t>- Proficient in programming languages such as Java, C++, and Python</w:t>
        <w:br/>
        <w:t>- Extensive experience with software development methodologies, including Agile and Scrum</w:t>
        <w:br/>
        <w:t>- Strong knowledge of web and mobile application development frameworks (e.g., Spring, React Native)</w:t>
        <w:br/>
        <w:t>- Expertise in database management systems like MySQL and MongoDB</w:t>
        <w:br/>
        <w:t>- Solid understanding of distributed systems and cloud computing platforms (e.g., AWS)</w:t>
        <w:br/>
        <w:t>- Excellent problem-solving and analytical skills</w:t>
        <w:br/>
        <w:t>- Strong teamwork and collaboration abilities</w:t>
        <w:br/>
        <w:t>- Exceptional communication and interpersonal skills</w:t>
        <w:br/>
        <w:t>- Ability to adapt and learn new technologies quickly</w:t>
        <w:br/>
        <w:br/>
        <w:t>Experience:</w:t>
        <w:br/>
        <w:t>Software Engineer, InfoSys [Years]</w:t>
        <w:br/>
        <w:t>- Developed and maintained enterprise-scale software applications using Java and Spring framework</w:t>
        <w:br/>
        <w:t>- Collaborated with cross-functional teams to design and implement software solutions</w:t>
        <w:br/>
        <w:t>- Optimized performance and scalability of back-end systems, resulting in improved efficiency</w:t>
        <w:br/>
        <w:br/>
        <w:t>Solution Architect, HOLO-LIGHT [Years]</w:t>
        <w:br/>
        <w:t>- Designed and implemented software architecture for augmented reality applications</w:t>
        <w:br/>
        <w:t>- Led a team of developers to successfully deliver high-quality projects within strict timelines</w:t>
        <w:br/>
        <w:t>- Collaborated with clients to understand their requirements and provide technical guidance</w:t>
        <w:br/>
        <w:t>- Implemented DevOps practices to streamline the software development and deployment processes</w:t>
        <w:br/>
        <w:br/>
        <w:t>Software Engineer, Celonis [Years]</w:t>
        <w:br/>
        <w:t>- Designed and developed data integration solutions using Python and SQL</w:t>
        <w:br/>
        <w:t>- Implemented advanced analytics algorithms to optimize data processing efficiency</w:t>
        <w:br/>
        <w:t>- Collaborated with product managers to design and implement new features and enhancements</w:t>
        <w:br/>
        <w:t>- Assisted with quality assurance activities, conducting thorough testing to ensure software reliability</w:t>
        <w:br/>
        <w:br/>
        <w:t>Projects:</w:t>
        <w:br/>
        <w:t>[Optional: List relevant projects emphasizing your technical skills and accomplishments]</w:t>
        <w:br/>
        <w:br/>
        <w:t>Certifications:</w:t>
        <w:br/>
        <w:t>[List any relevant certifications or trainings]</w:t>
        <w:br/>
        <w:br/>
        <w:t>References:</w:t>
        <w:br/>
        <w:t>Available upon request</w:t>
        <w:br/>
        <w:br/>
        <w:t>Note: Tailor the resume to highlight specific skills and experiences relevant to the job requirements at Goldman Sachs. Use action verbs and quantifiable achievements to make your resume stand out. Proofread and format the document in a professional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